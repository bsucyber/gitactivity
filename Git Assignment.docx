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3414" w14:textId="77777777" w:rsidR="00F4444C" w:rsidRPr="00465F42" w:rsidRDefault="00BC6AAB" w:rsidP="00465F42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Git Step-by-Step Guide and Assignment</w:t>
      </w:r>
    </w:p>
    <w:p w14:paraId="36E16996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1. </w:t>
      </w:r>
      <w:r w:rsidRPr="00465F42">
        <w:rPr>
          <w:rFonts w:ascii="Times New Roman" w:hAnsi="Times New Roman" w:cs="Times New Roman"/>
          <w:color w:val="000000" w:themeColor="text1"/>
        </w:rPr>
        <w:t>Creating a Repository</w:t>
      </w:r>
    </w:p>
    <w:p w14:paraId="43E88824" w14:textId="77777777" w:rsid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Navigate to GitHub and log in to your account.</w:t>
      </w:r>
    </w:p>
    <w:p w14:paraId="568BFCCE" w14:textId="77777777" w:rsidR="00465F42" w:rsidRP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Click on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New Repository</w:t>
      </w:r>
    </w:p>
    <w:p w14:paraId="54BC1038" w14:textId="77777777" w:rsid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Enter a repository name and description.</w:t>
      </w:r>
    </w:p>
    <w:p w14:paraId="1E4D1DC9" w14:textId="77777777" w:rsid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 Choose the visibility (public or </w:t>
      </w:r>
      <w:r w:rsidRPr="00465F42">
        <w:rPr>
          <w:rFonts w:ascii="Times New Roman" w:hAnsi="Times New Roman" w:cs="Times New Roman"/>
          <w:color w:val="000000" w:themeColor="text1"/>
        </w:rPr>
        <w:t>private).</w:t>
      </w:r>
    </w:p>
    <w:p w14:paraId="4C52F92F" w14:textId="77777777" w:rsid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 Initialize with a README if desired.</w:t>
      </w:r>
    </w:p>
    <w:p w14:paraId="59AFD5B6" w14:textId="4AEEF5A8" w:rsidR="00F4444C" w:rsidRPr="00465F42" w:rsidRDefault="00BC6AAB" w:rsidP="00465F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Click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Create Repository</w:t>
      </w:r>
    </w:p>
    <w:p w14:paraId="49A68141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2. Cloning the Repository</w:t>
      </w:r>
    </w:p>
    <w:p w14:paraId="71A24781" w14:textId="77777777" w:rsidR="00465F42" w:rsidRDefault="00BC6AAB" w:rsidP="00465F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Copy the repository URL from GitHub.</w:t>
      </w:r>
    </w:p>
    <w:p w14:paraId="4FA955CD" w14:textId="4D167563" w:rsidR="00F4444C" w:rsidRPr="00465F42" w:rsidRDefault="00BC6AAB" w:rsidP="00465F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Open a terminal and run the following command:</w:t>
      </w:r>
    </w:p>
    <w:p w14:paraId="2E4D6933" w14:textId="7C31FC87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git clone https://github.com/your-username/repository-nam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e.git</w:t>
      </w:r>
    </w:p>
    <w:p w14:paraId="6AC98731" w14:textId="0BDE2ABC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Navigate into the cloned directory:</w:t>
      </w:r>
    </w:p>
    <w:p w14:paraId="50544F72" w14:textId="76F1EFC1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color w:val="000000" w:themeColor="text1"/>
        </w:rPr>
        <w:t xml:space="preserve">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cd repository-name</w:t>
      </w:r>
    </w:p>
    <w:p w14:paraId="4D78B0F0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3. Branching and Merging</w:t>
      </w:r>
    </w:p>
    <w:p w14:paraId="2A28CFF0" w14:textId="77777777" w:rsidR="00F4444C" w:rsidRPr="00465F42" w:rsidRDefault="00BC6AAB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Creating a New Branch</w:t>
      </w:r>
    </w:p>
    <w:p w14:paraId="7ABE017A" w14:textId="5203B4DE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List existing branches:</w:t>
      </w:r>
    </w:p>
    <w:p w14:paraId="493BCD4E" w14:textId="77777777" w:rsid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git branch</w:t>
      </w:r>
    </w:p>
    <w:p w14:paraId="7CDDD116" w14:textId="402F9229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Create a new branch:</w:t>
      </w:r>
    </w:p>
    <w:p w14:paraId="64AB20D7" w14:textId="25B82989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git branch feature-branch</w:t>
      </w:r>
    </w:p>
    <w:p w14:paraId="1417CF05" w14:textId="4A3ED217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Switch to the new branch:</w:t>
      </w:r>
    </w:p>
    <w:p w14:paraId="706DB068" w14:textId="46CE1F16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git checkout fea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ture-branch</w:t>
      </w:r>
    </w:p>
    <w:p w14:paraId="3B156B76" w14:textId="5D61E424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Make changes, add, commit, and push:</w:t>
      </w:r>
    </w:p>
    <w:p w14:paraId="3FC85413" w14:textId="2F68AAAD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git </w:t>
      </w:r>
      <w:proofErr w:type="gramStart"/>
      <w:r w:rsidRPr="00465F42">
        <w:rPr>
          <w:rFonts w:ascii="Times New Roman" w:hAnsi="Times New Roman" w:cs="Times New Roman"/>
          <w:b/>
          <w:bCs/>
          <w:color w:val="000000" w:themeColor="text1"/>
        </w:rPr>
        <w:t>add</w:t>
      </w:r>
      <w:proofErr w:type="gramEnd"/>
    </w:p>
    <w:p w14:paraId="034E3E50" w14:textId="0D114C90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git commit -m "Feature update"</w:t>
      </w:r>
    </w:p>
    <w:p w14:paraId="6BB93BA2" w14:textId="5A381913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git push origin feature-branch</w:t>
      </w:r>
    </w:p>
    <w:p w14:paraId="3C319503" w14:textId="77777777" w:rsidR="00F4444C" w:rsidRPr="00465F42" w:rsidRDefault="00BC6AAB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Merging Changes</w:t>
      </w:r>
    </w:p>
    <w:p w14:paraId="552E78DE" w14:textId="76B4AF67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Switch to the main branch:</w:t>
      </w:r>
    </w:p>
    <w:p w14:paraId="72DFC240" w14:textId="1F6FCB8F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git checkout main</w:t>
      </w:r>
    </w:p>
    <w:p w14:paraId="0D2BF6C8" w14:textId="224A359B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lastRenderedPageBreak/>
        <w:t>Pull the latest changes:</w:t>
      </w:r>
    </w:p>
    <w:p w14:paraId="6AA70EED" w14:textId="51D977C9" w:rsidR="00F4444C" w:rsidRPr="00465F42" w:rsidRDefault="00465F4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</w:t>
      </w:r>
      <w:r w:rsidR="00BC6AAB"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 git pull origin main</w:t>
      </w:r>
    </w:p>
    <w:p w14:paraId="25F483C0" w14:textId="187231B3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Merge the feature branch:</w:t>
      </w:r>
    </w:p>
    <w:p w14:paraId="306F1493" w14:textId="0DDA5CBF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color w:val="000000" w:themeColor="text1"/>
        </w:rPr>
        <w:t xml:space="preserve"> 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git merge feature-branch</w:t>
      </w:r>
    </w:p>
    <w:p w14:paraId="30750B3E" w14:textId="40759338" w:rsidR="00F4444C" w:rsidRPr="00465F42" w:rsidRDefault="00BC6AAB" w:rsidP="00465F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Push updates to GitHub:</w:t>
      </w:r>
    </w:p>
    <w:p w14:paraId="153D1A13" w14:textId="2706010A" w:rsidR="00F4444C" w:rsidRPr="00465F42" w:rsidRDefault="00BC6A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="00465F42">
        <w:rPr>
          <w:rFonts w:ascii="Times New Roman" w:hAnsi="Times New Roman" w:cs="Times New Roman"/>
          <w:b/>
          <w:bCs/>
          <w:color w:val="000000" w:themeColor="text1"/>
        </w:rPr>
        <w:t xml:space="preserve">     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git push origin main</w:t>
      </w:r>
    </w:p>
    <w:p w14:paraId="641E087E" w14:textId="77777777" w:rsidR="00F4444C" w:rsidRPr="00465F42" w:rsidRDefault="00BC6AA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Assignment</w:t>
      </w:r>
    </w:p>
    <w:p w14:paraId="6F38AF73" w14:textId="2FDDA221" w:rsidR="00F4444C" w:rsidRPr="00465F42" w:rsidRDefault="00B7111F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="00BC6AAB" w:rsidRPr="00465F42">
        <w:rPr>
          <w:rFonts w:ascii="Times New Roman" w:hAnsi="Times New Roman" w:cs="Times New Roman"/>
          <w:color w:val="000000" w:themeColor="text1"/>
        </w:rPr>
        <w:t>:</w:t>
      </w:r>
      <w:r w:rsidR="00BC6AAB" w:rsidRPr="00465F42">
        <w:rPr>
          <w:rFonts w:ascii="Times New Roman" w:hAnsi="Times New Roman" w:cs="Times New Roman"/>
          <w:color w:val="000000" w:themeColor="text1"/>
        </w:rPr>
        <w:t xml:space="preserve"> Demonstrate your understanding of Git by completing the following steps.</w:t>
      </w:r>
    </w:p>
    <w:p w14:paraId="6CAFBB45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Task 1: Creating a Reposi</w:t>
      </w:r>
      <w:r w:rsidRPr="00465F42">
        <w:rPr>
          <w:rFonts w:ascii="Times New Roman" w:hAnsi="Times New Roman" w:cs="Times New Roman"/>
          <w:color w:val="000000" w:themeColor="text1"/>
        </w:rPr>
        <w:t>tory</w:t>
      </w:r>
    </w:p>
    <w:p w14:paraId="2CB046DF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1. Create a new repository on GitHub and name it `git-assignment`.</w:t>
      </w:r>
    </w:p>
    <w:p w14:paraId="019B95C8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2. Clone the repository to your local machine.</w:t>
      </w:r>
    </w:p>
    <w:p w14:paraId="48CDD90C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Task 2: Creating and Working with a Branch</w:t>
      </w:r>
    </w:p>
    <w:p w14:paraId="1C0C6E77" w14:textId="28D96263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1. Create a new branch called </w:t>
      </w:r>
      <w:r w:rsidRPr="00465F42">
        <w:rPr>
          <w:rFonts w:ascii="Times New Roman" w:hAnsi="Times New Roman" w:cs="Times New Roman"/>
          <w:color w:val="000000" w:themeColor="text1"/>
        </w:rPr>
        <w:t>feature-update</w:t>
      </w:r>
      <w:r w:rsidRPr="00465F42">
        <w:rPr>
          <w:rFonts w:ascii="Times New Roman" w:hAnsi="Times New Roman" w:cs="Times New Roman"/>
          <w:color w:val="000000" w:themeColor="text1"/>
        </w:rPr>
        <w:t>.</w:t>
      </w:r>
    </w:p>
    <w:p w14:paraId="23F686A7" w14:textId="5737C85C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2. Switch to the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feature-update</w:t>
      </w:r>
      <w:r w:rsidRPr="00465F42">
        <w:rPr>
          <w:rFonts w:ascii="Times New Roman" w:hAnsi="Times New Roman" w:cs="Times New Roman"/>
          <w:color w:val="000000" w:themeColor="text1"/>
        </w:rPr>
        <w:t xml:space="preserve"> branch.</w:t>
      </w:r>
    </w:p>
    <w:p w14:paraId="439869B8" w14:textId="7CF4E364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3. C</w:t>
      </w:r>
      <w:r w:rsidRPr="00465F42">
        <w:rPr>
          <w:rFonts w:ascii="Times New Roman" w:hAnsi="Times New Roman" w:cs="Times New Roman"/>
          <w:color w:val="000000" w:themeColor="text1"/>
        </w:rPr>
        <w:t xml:space="preserve">reate a new file called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feature.tx</w:t>
      </w:r>
      <w:r w:rsidR="00465F42" w:rsidRPr="00465F42"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465F42">
        <w:rPr>
          <w:rFonts w:ascii="Times New Roman" w:hAnsi="Times New Roman" w:cs="Times New Roman"/>
          <w:color w:val="000000" w:themeColor="text1"/>
        </w:rPr>
        <w:t xml:space="preserve"> and add some content.</w:t>
      </w:r>
    </w:p>
    <w:p w14:paraId="491C8266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4. Add and commit the changes.</w:t>
      </w:r>
    </w:p>
    <w:p w14:paraId="65C352A0" w14:textId="5546DECC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5. Push the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feature-update</w:t>
      </w:r>
      <w:r w:rsidR="00465F42" w:rsidRPr="00465F42">
        <w:rPr>
          <w:rFonts w:ascii="Times New Roman" w:hAnsi="Times New Roman" w:cs="Times New Roman"/>
          <w:color w:val="000000" w:themeColor="text1"/>
        </w:rPr>
        <w:t xml:space="preserve"> </w:t>
      </w:r>
      <w:r w:rsidRPr="00465F42">
        <w:rPr>
          <w:rFonts w:ascii="Times New Roman" w:hAnsi="Times New Roman" w:cs="Times New Roman"/>
          <w:color w:val="000000" w:themeColor="text1"/>
        </w:rPr>
        <w:t>branch to GitHub.</w:t>
      </w:r>
    </w:p>
    <w:p w14:paraId="1145C096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Task 3: Merging the Branch</w:t>
      </w:r>
    </w:p>
    <w:p w14:paraId="3BF9E2A8" w14:textId="5DA59BC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1. Switch back to the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main</w:t>
      </w:r>
      <w:r w:rsidRPr="00465F42">
        <w:rPr>
          <w:rFonts w:ascii="Times New Roman" w:hAnsi="Times New Roman" w:cs="Times New Roman"/>
          <w:color w:val="000000" w:themeColor="text1"/>
        </w:rPr>
        <w:t xml:space="preserve"> branch.</w:t>
      </w:r>
    </w:p>
    <w:p w14:paraId="7C79084A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2. Pull the latest changes from GitHub.</w:t>
      </w:r>
    </w:p>
    <w:p w14:paraId="4A40071A" w14:textId="4A47AD9B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3. Merge </w:t>
      </w:r>
      <w:r w:rsidRPr="00465F42">
        <w:rPr>
          <w:rFonts w:ascii="Times New Roman" w:hAnsi="Times New Roman" w:cs="Times New Roman"/>
          <w:color w:val="000000" w:themeColor="text1"/>
        </w:rPr>
        <w:t xml:space="preserve">the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feature-update</w:t>
      </w:r>
      <w:r w:rsidRPr="00465F42">
        <w:rPr>
          <w:rFonts w:ascii="Times New Roman" w:hAnsi="Times New Roman" w:cs="Times New Roman"/>
          <w:color w:val="000000" w:themeColor="text1"/>
        </w:rPr>
        <w:t xml:space="preserve"> branch into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main</w:t>
      </w:r>
      <w:r w:rsidRPr="00465F42">
        <w:rPr>
          <w:rFonts w:ascii="Times New Roman" w:hAnsi="Times New Roman" w:cs="Times New Roman"/>
          <w:color w:val="000000" w:themeColor="text1"/>
        </w:rPr>
        <w:t>.</w:t>
      </w:r>
    </w:p>
    <w:p w14:paraId="155D52FB" w14:textId="21DDBFB6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 xml:space="preserve">4. Push the updated </w:t>
      </w:r>
      <w:r w:rsidRPr="00465F42">
        <w:rPr>
          <w:rFonts w:ascii="Times New Roman" w:hAnsi="Times New Roman" w:cs="Times New Roman"/>
          <w:b/>
          <w:bCs/>
          <w:color w:val="000000" w:themeColor="text1"/>
        </w:rPr>
        <w:t>main</w:t>
      </w:r>
      <w:r w:rsidRPr="00465F42">
        <w:rPr>
          <w:rFonts w:ascii="Times New Roman" w:hAnsi="Times New Roman" w:cs="Times New Roman"/>
          <w:color w:val="000000" w:themeColor="text1"/>
        </w:rPr>
        <w:t xml:space="preserve"> branch to GitHub.</w:t>
      </w:r>
    </w:p>
    <w:p w14:paraId="38451531" w14:textId="77777777" w:rsidR="00F4444C" w:rsidRPr="00465F42" w:rsidRDefault="00BC6AA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Task 4: Reflection Questions</w:t>
      </w:r>
    </w:p>
    <w:p w14:paraId="4D4AC082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1. What is the purpose of branching in Git?</w:t>
      </w:r>
    </w:p>
    <w:p w14:paraId="47C80E8C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2. What happens if there is a conflict during merging? How do you resolve it?</w:t>
      </w:r>
    </w:p>
    <w:p w14:paraId="60E2EA19" w14:textId="77777777" w:rsidR="00F4444C" w:rsidRPr="00465F42" w:rsidRDefault="00BC6AAB">
      <w:pPr>
        <w:rPr>
          <w:rFonts w:ascii="Times New Roman" w:hAnsi="Times New Roman" w:cs="Times New Roman"/>
          <w:color w:val="000000" w:themeColor="text1"/>
        </w:rPr>
      </w:pPr>
      <w:r w:rsidRPr="00465F42">
        <w:rPr>
          <w:rFonts w:ascii="Times New Roman" w:hAnsi="Times New Roman" w:cs="Times New Roman"/>
          <w:color w:val="000000" w:themeColor="text1"/>
        </w:rPr>
        <w:t>3. Why is it import</w:t>
      </w:r>
      <w:r w:rsidRPr="00465F42">
        <w:rPr>
          <w:rFonts w:ascii="Times New Roman" w:hAnsi="Times New Roman" w:cs="Times New Roman"/>
          <w:color w:val="000000" w:themeColor="text1"/>
        </w:rPr>
        <w:t>ant to pull the latest changes before merging a branch?</w:t>
      </w:r>
    </w:p>
    <w:sectPr w:rsidR="00F4444C" w:rsidRPr="00465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830A48"/>
    <w:multiLevelType w:val="hybridMultilevel"/>
    <w:tmpl w:val="4A9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9E0"/>
    <w:multiLevelType w:val="hybridMultilevel"/>
    <w:tmpl w:val="B13A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13991"/>
    <w:multiLevelType w:val="hybridMultilevel"/>
    <w:tmpl w:val="764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5F42"/>
    <w:rsid w:val="00AA1D8D"/>
    <w:rsid w:val="00B47730"/>
    <w:rsid w:val="00B7111F"/>
    <w:rsid w:val="00BC6AAB"/>
    <w:rsid w:val="00CB0664"/>
    <w:rsid w:val="00DE6323"/>
    <w:rsid w:val="00F444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EAB4B"/>
  <w14:defaultImageDpi w14:val="300"/>
  <w15:docId w15:val="{DFB368F7-0BC4-4033-9EB2-42723A7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Git Step-by-Step Guide and Assignment</vt:lpstr>
      <vt:lpstr>        1. Creating a Repository</vt:lpstr>
      <vt:lpstr>        2. Cloning the Repository</vt:lpstr>
      <vt:lpstr>        3. Branching and Merging</vt:lpstr>
      <vt:lpstr>    Assignment</vt:lpstr>
      <vt:lpstr>        Task 1: Creating a Repository</vt:lpstr>
      <vt:lpstr>        Task 2: Creating and Working with a Branch</vt:lpstr>
      <vt:lpstr>        Task 3: Merging the Branch</vt:lpstr>
      <vt:lpstr>        Task 4: Reflection Questions</vt:lpstr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Ladelle Diekhoff</dc:creator>
  <cp:keywords/>
  <dc:description>generated by python-docx</dc:description>
  <cp:lastModifiedBy>Diekhoff, Ladelle</cp:lastModifiedBy>
  <cp:revision>3</cp:revision>
  <dcterms:created xsi:type="dcterms:W3CDTF">2025-02-11T00:46:00Z</dcterms:created>
  <dcterms:modified xsi:type="dcterms:W3CDTF">2025-02-11T01:03:00Z</dcterms:modified>
  <cp:category/>
</cp:coreProperties>
</file>