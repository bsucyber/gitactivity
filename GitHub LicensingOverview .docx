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FC5E" w14:textId="77777777" w:rsidR="00125243" w:rsidRPr="00CF39AF" w:rsidRDefault="00CF39AF" w:rsidP="00CF39AF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F39AF">
        <w:rPr>
          <w:rFonts w:ascii="Times New Roman" w:hAnsi="Times New Roman" w:cs="Times New Roman"/>
          <w:color w:val="000000" w:themeColor="text1"/>
          <w:sz w:val="36"/>
          <w:szCs w:val="36"/>
        </w:rPr>
        <w:t>How to Use GitHub and Manage Licensing</w:t>
      </w:r>
    </w:p>
    <w:p w14:paraId="10BDAA5F" w14:textId="77777777" w:rsidR="00125243" w:rsidRPr="00CF39AF" w:rsidRDefault="00CF39A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1. Setting Up GitHub</w:t>
      </w:r>
    </w:p>
    <w:p w14:paraId="573DBAAE" w14:textId="77777777" w:rsidR="00125243" w:rsidRPr="00CF39AF" w:rsidRDefault="00CF39A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Create a GitHub Account</w:t>
      </w:r>
    </w:p>
    <w:p w14:paraId="762F7994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Go to GitHub and sign up for an account.</w:t>
      </w:r>
    </w:p>
    <w:p w14:paraId="165810D7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Verify your email to activate your account.</w:t>
      </w:r>
    </w:p>
    <w:p w14:paraId="4B8AB523" w14:textId="77777777" w:rsidR="00125243" w:rsidRPr="00CF39AF" w:rsidRDefault="00CF39A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Install Git on Your Computer</w:t>
      </w:r>
    </w:p>
    <w:p w14:paraId="2353DFED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Download and install Git from git-scm.com.</w:t>
      </w:r>
    </w:p>
    <w:p w14:paraId="63C24343" w14:textId="4BAC6EA2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a 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terminal or command prompt and configure Git with your details: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2550C6"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11D0F59" wp14:editId="42E2A2A6">
            <wp:extent cx="4122777" cy="36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5C13" w14:textId="23C9CDF4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Verify the configuration: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2550C6"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FEEC0F1" wp14:editId="556C92F9">
            <wp:extent cx="1310754" cy="16765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3092" w14:textId="7F8E3891" w:rsidR="002550C6" w:rsidRPr="00CF39AF" w:rsidRDefault="002550C6" w:rsidP="002550C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Example Output</w:t>
      </w:r>
    </w:p>
    <w:p w14:paraId="42254130" w14:textId="3DA0F782" w:rsidR="002550C6" w:rsidRPr="00CF39AF" w:rsidRDefault="002550C6" w:rsidP="002550C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6BFE505" wp14:editId="0AC1A5CB">
            <wp:extent cx="2598645" cy="304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0C9D" w14:textId="77777777" w:rsidR="00125243" w:rsidRPr="00CF39AF" w:rsidRDefault="00CF39A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Set Up SSH Authentication (Optional but Recommende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d)</w:t>
      </w:r>
    </w:p>
    <w:p w14:paraId="30788FFE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Check for an existing SSH key: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ls ~/.ssh/id_rsa.pub</w:t>
      </w:r>
    </w:p>
    <w:p w14:paraId="1C38DC84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If there is no key, generate a new one: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ssh-keygen -t rsa -b 4096 -C "your-email@example.com"</w:t>
      </w:r>
    </w:p>
    <w:p w14:paraId="4C70743E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Copy the SSH key: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cat ~/.ssh/id_rsa.pub</w:t>
      </w:r>
    </w:p>
    <w:p w14:paraId="11284285" w14:textId="6626DB2D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Go to GitHub → Settings → SSH and GPG Keys → New SSH Key → </w:t>
      </w:r>
      <w:r w:rsidR="002550C6"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aste yo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ur key → Save.</w:t>
      </w:r>
    </w:p>
    <w:p w14:paraId="508CB38B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Test the connection: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ssh -T git@github.com</w:t>
      </w:r>
    </w:p>
    <w:p w14:paraId="40D0C36C" w14:textId="77777777" w:rsidR="00125243" w:rsidRPr="00CF39AF" w:rsidRDefault="00CF39A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2. Creating a New Repository</w:t>
      </w:r>
    </w:p>
    <w:p w14:paraId="23E5DD9A" w14:textId="2D59ACB8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GitHub, click </w:t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 Repository</w:t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44732ED8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Enter a repository name and description.</w:t>
      </w:r>
    </w:p>
    <w:p w14:paraId="11D8DC67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Choose public or private visibility.</w:t>
      </w:r>
    </w:p>
    <w:p w14:paraId="478C1D48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Initialize with a README if needed.</w:t>
      </w:r>
    </w:p>
    <w:p w14:paraId="654C2008" w14:textId="487DE15E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</w:t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Reposi</w:t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tory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75BAAF" w14:textId="77777777" w:rsidR="00125243" w:rsidRPr="00CF39AF" w:rsidRDefault="00CF39A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3. Working with Git Locally</w:t>
      </w:r>
    </w:p>
    <w:p w14:paraId="23879502" w14:textId="77777777" w:rsidR="00125243" w:rsidRPr="00CF39AF" w:rsidRDefault="00CF39A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Clone an Existing Repository</w:t>
      </w:r>
    </w:p>
    <w:p w14:paraId="236C2181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Copy the repository URL from GitHub.</w:t>
      </w:r>
    </w:p>
    <w:p w14:paraId="064E190D" w14:textId="77777777" w:rsidR="00125243" w:rsidRPr="00CF39AF" w:rsidRDefault="00CF39AF">
      <w:pPr>
        <w:pStyle w:val="ListBulle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Run the following command in a terminal: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clone https://github.com/username/repository.git</w:t>
      </w:r>
    </w:p>
    <w:p w14:paraId="7D23AA43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Navigate into the cloned directory: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cd repository</w:t>
      </w:r>
    </w:p>
    <w:p w14:paraId="5C47C26D" w14:textId="77777777" w:rsidR="00125243" w:rsidRPr="00CF39AF" w:rsidRDefault="00CF39A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Create a Ne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w Local Repository</w:t>
      </w:r>
    </w:p>
    <w:p w14:paraId="47FAB3A0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Navigate to the desired directory: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cd /path/to/your/project</w:t>
      </w:r>
    </w:p>
    <w:p w14:paraId="77C9EDC5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Initialize Git: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init</w:t>
      </w:r>
    </w:p>
    <w:p w14:paraId="18B386F2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Add a remote repository (if needed):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remote add origin https://github.com/username/repository.git</w:t>
      </w:r>
    </w:p>
    <w:p w14:paraId="3A4CA671" w14:textId="77777777" w:rsidR="00125243" w:rsidRPr="00CF39AF" w:rsidRDefault="00CF39A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4. Making and Committing Changes</w:t>
      </w:r>
    </w:p>
    <w:p w14:paraId="2999FD31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files or 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modify existing ones.</w:t>
      </w:r>
    </w:p>
    <w:p w14:paraId="139306DD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Check the current status of your changes: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status</w:t>
      </w:r>
    </w:p>
    <w:p w14:paraId="0A7AF965" w14:textId="7BB32A68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Add files to staging: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add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BE5882" w14:textId="77777777" w:rsidR="00125243" w:rsidRPr="00CF39AF" w:rsidRDefault="00CF39AF">
      <w:pPr>
        <w:pStyle w:val="ListBulle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Commit the changes: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commit -m "Your commit message"</w:t>
      </w:r>
    </w:p>
    <w:p w14:paraId="63562B45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Push the changes to GitHub: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push origin main</w:t>
      </w:r>
    </w:p>
    <w:p w14:paraId="7BC6F12C" w14:textId="77777777" w:rsidR="00125243" w:rsidRPr="00CF39AF" w:rsidRDefault="00CF39A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5. Branching and Merging</w:t>
      </w:r>
    </w:p>
    <w:p w14:paraId="1A1F0F89" w14:textId="77777777" w:rsidR="00125243" w:rsidRPr="00CF39AF" w:rsidRDefault="00CF39A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Create a New Branch</w:t>
      </w:r>
    </w:p>
    <w:p w14:paraId="34A3B9A3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List existing branches: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branch</w:t>
      </w:r>
    </w:p>
    <w:p w14:paraId="081564E8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Create a new branch: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branch feature-branch</w:t>
      </w:r>
    </w:p>
    <w:p w14:paraId="37CCBEB8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Switch to the new branch: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checkout feature-branch</w:t>
      </w:r>
    </w:p>
    <w:p w14:paraId="44BD79A7" w14:textId="35946B25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Make changes, add, commit, and push: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add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commit -m "</w:t>
      </w:r>
      <w:r w:rsidR="00AE3BA5"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</w:t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eature update"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push origin feature-branch</w:t>
      </w:r>
    </w:p>
    <w:p w14:paraId="33F0C938" w14:textId="77777777" w:rsidR="00125243" w:rsidRPr="00CF39AF" w:rsidRDefault="00CF39A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Merge Chan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ges</w:t>
      </w:r>
    </w:p>
    <w:p w14:paraId="3764431C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Switch to the main branch: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checkout main</w:t>
      </w:r>
    </w:p>
    <w:p w14:paraId="1C6F53E1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Pull the latest changes: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pull origin main</w:t>
      </w:r>
    </w:p>
    <w:p w14:paraId="75F195E2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Merge the feature branch: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merge feature-branch</w:t>
      </w:r>
    </w:p>
    <w:p w14:paraId="500FF351" w14:textId="77777777" w:rsidR="00125243" w:rsidRPr="00CF39AF" w:rsidRDefault="00CF39AF">
      <w:pPr>
        <w:pStyle w:val="ListBulle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Push updates to GitHub: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 push origin main</w:t>
      </w:r>
    </w:p>
    <w:p w14:paraId="0EF639C7" w14:textId="4DB2C1C7" w:rsidR="00125243" w:rsidRPr="00CF39AF" w:rsidRDefault="00CF39A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6. Managing Licensing</w:t>
      </w:r>
      <w:r w:rsidR="00AE3BA5"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[Paul Link]</w:t>
      </w:r>
    </w:p>
    <w:p w14:paraId="1713487C" w14:textId="77777777" w:rsidR="00125243" w:rsidRPr="00CF39AF" w:rsidRDefault="00CF39A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Choose a License</w:t>
      </w:r>
    </w:p>
    <w:p w14:paraId="59D07192" w14:textId="1C0E9594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</w:t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Choose a License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bsite to find the best license for your project.</w:t>
      </w:r>
    </w:p>
    <w:p w14:paraId="05AE17DB" w14:textId="77777777" w:rsidR="00AE3BA5" w:rsidRPr="00CF39AF" w:rsidRDefault="00CF39AF" w:rsidP="00AE3BA5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Common licenses include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2D426B4" w14:textId="3FDD97DE" w:rsidR="00AE3BA5" w:rsidRPr="00CF39AF" w:rsidRDefault="00CF39AF" w:rsidP="00AE3BA5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MIT License (permissive, minimal restrictions)</w:t>
      </w:r>
    </w:p>
    <w:p w14:paraId="6042D1A4" w14:textId="77777777" w:rsidR="00AE3BA5" w:rsidRPr="00CF39AF" w:rsidRDefault="00CF39AF" w:rsidP="00AE3BA5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GPL License (requires derivative works to be open-source)</w:t>
      </w:r>
    </w:p>
    <w:p w14:paraId="259490B2" w14:textId="77777777" w:rsidR="00AE3BA5" w:rsidRPr="00CF39AF" w:rsidRDefault="00CF39AF" w:rsidP="00AE3BA5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Apache License (grants patent rights and liability 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protection)</w:t>
      </w:r>
    </w:p>
    <w:p w14:paraId="0CA231C1" w14:textId="47912065" w:rsidR="00125243" w:rsidRPr="00CF39AF" w:rsidRDefault="00CF39AF" w:rsidP="00AE3BA5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Creative Commons (ideal for non-software projects).</w:t>
      </w:r>
    </w:p>
    <w:p w14:paraId="455B677E" w14:textId="77777777" w:rsidR="00125243" w:rsidRPr="00CF39AF" w:rsidRDefault="00CF39A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Add a License to Your Repository</w:t>
      </w:r>
    </w:p>
    <w:p w14:paraId="5E9E3752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In the repository root, create a LICENSE file: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touch LICENSE</w:t>
      </w:r>
    </w:p>
    <w:p w14:paraId="76BD29DD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Open the file and paste the chosen license text.</w:t>
      </w:r>
    </w:p>
    <w:p w14:paraId="51FC04C3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Commit and push the license file: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git add </w:t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LICENSE</w:t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git commit -m "Added LICENSE file"</w:t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git push origin main</w:t>
      </w:r>
    </w:p>
    <w:p w14:paraId="4C4F81E2" w14:textId="77777777" w:rsidR="00125243" w:rsidRPr="00CF39AF" w:rsidRDefault="00CF39A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7. Best Practices</w:t>
      </w:r>
    </w:p>
    <w:p w14:paraId="21369B29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Write clear commit messages.</w:t>
      </w:r>
    </w:p>
    <w:p w14:paraId="46EB487D" w14:textId="711680ED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proofErr w:type="spellStart"/>
      <w:r w:rsidRPr="00CF3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gitignore</w:t>
      </w:r>
      <w:proofErr w:type="spellEnd"/>
      <w:proofErr w:type="gramEnd"/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exclude unnecessary files.</w:t>
      </w:r>
    </w:p>
    <w:p w14:paraId="4B48C005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Create pull requests for collaborative work.</w:t>
      </w:r>
    </w:p>
    <w:p w14:paraId="40FB6D23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Regularly pull changes to avoid conflicts.</w:t>
      </w:r>
    </w:p>
    <w:p w14:paraId="0896B215" w14:textId="77777777" w:rsidR="00125243" w:rsidRPr="00CF39AF" w:rsidRDefault="00CF39AF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>Use GitHub</w:t>
      </w:r>
      <w:r w:rsidRPr="00CF3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Issues for tracking bugs and features.</w:t>
      </w:r>
    </w:p>
    <w:sectPr w:rsidR="00125243" w:rsidRPr="00CF39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923D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243"/>
    <w:rsid w:val="0015074B"/>
    <w:rsid w:val="002550C6"/>
    <w:rsid w:val="0029639D"/>
    <w:rsid w:val="00326F90"/>
    <w:rsid w:val="00AA1D8D"/>
    <w:rsid w:val="00AE3BA5"/>
    <w:rsid w:val="00B47730"/>
    <w:rsid w:val="00CB0664"/>
    <w:rsid w:val="00CF39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AB09A"/>
  <w14:defaultImageDpi w14:val="300"/>
  <w15:docId w15:val="{DFB368F7-0BC4-4033-9EB2-42723A72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How to Use GitHub and Manage Licensing</vt:lpstr>
      <vt:lpstr>    1. Setting Up GitHub</vt:lpstr>
      <vt:lpstr>        Create a GitHub Account</vt:lpstr>
      <vt:lpstr>        Install Git on Your Computer</vt:lpstr>
      <vt:lpstr>        Set Up SSH Authentication (Optional but Recommended)</vt:lpstr>
      <vt:lpstr>    2. Creating a New Repository</vt:lpstr>
      <vt:lpstr>    3. Working with Git Locally</vt:lpstr>
      <vt:lpstr>        Clone an Existing Repository</vt:lpstr>
      <vt:lpstr>        Create a New Local Repository</vt:lpstr>
      <vt:lpstr>    4. Making and Committing Changes</vt:lpstr>
      <vt:lpstr>    5. Branching and Merging</vt:lpstr>
      <vt:lpstr>        Create a New Branch</vt:lpstr>
      <vt:lpstr>        Merge Changes</vt:lpstr>
      <vt:lpstr>    6. Managing Licensing [Paul Link]</vt:lpstr>
      <vt:lpstr>        Choose a License</vt:lpstr>
      <vt:lpstr>        Add a License to Your Repository</vt:lpstr>
      <vt:lpstr>    7. Best Practices</vt:lpstr>
    </vt:vector>
  </TitlesOfParts>
  <Manager/>
  <Company/>
  <LinksUpToDate>false</LinksUpToDate>
  <CharactersWithSpaces>2984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Ladelle Diekhoff</dc:creator>
  <cp:keywords/>
  <dc:description>generated by python-docx</dc:description>
  <cp:lastModifiedBy>Diekhoff, Ladelle</cp:lastModifiedBy>
  <cp:revision>2</cp:revision>
  <dcterms:created xsi:type="dcterms:W3CDTF">2025-02-11T00:49:00Z</dcterms:created>
  <dcterms:modified xsi:type="dcterms:W3CDTF">2025-02-11T00:49:00Z</dcterms:modified>
  <cp:category/>
</cp:coreProperties>
</file>