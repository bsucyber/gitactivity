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23DA" w14:textId="77777777" w:rsidR="00CC65CE" w:rsidRDefault="00CC65CE" w:rsidP="00CC65C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Licensing Considerations:</w:t>
      </w:r>
    </w:p>
    <w:p w14:paraId="4FE5CB22" w14:textId="5E3529C0" w:rsidR="00B05BDC" w:rsidRPr="00CC65CE" w:rsidRDefault="00CC65CE" w:rsidP="00CC65C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Assignment</w:t>
      </w:r>
    </w:p>
    <w:p w14:paraId="3DAEA9EC" w14:textId="77777777" w:rsidR="00B05BDC" w:rsidRPr="00CC65CE" w:rsidRDefault="00CC65C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Introduction</w:t>
      </w:r>
    </w:p>
    <w:p w14:paraId="70B9A304" w14:textId="77777777" w:rsidR="00B05BDC" w:rsidRPr="00CC65CE" w:rsidRDefault="00CC65CE">
      <w:p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This assignment will guide you through the process of understanding and applying different software licenses to your project. By completing this assignment, you will gain an </w:t>
      </w:r>
      <w:r w:rsidRPr="00CC65CE">
        <w:rPr>
          <w:rFonts w:ascii="Times New Roman" w:hAnsi="Times New Roman" w:cs="Times New Roman"/>
          <w:color w:val="000000" w:themeColor="text1"/>
        </w:rPr>
        <w:t>understanding of copyright, open-source licensing, public domain options, and how licensing can impact your project's future.</w:t>
      </w:r>
    </w:p>
    <w:p w14:paraId="1C7D95E4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1. Understanding Copyright</w:t>
      </w:r>
    </w:p>
    <w:p w14:paraId="18EC13E9" w14:textId="38C7722F" w:rsidR="00B05BDC" w:rsidRPr="00CC65CE" w:rsidRDefault="00CC65CE" w:rsidP="00CC6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Copyright is automatic </w:t>
      </w:r>
      <w:r w:rsidRPr="00CC65CE">
        <w:rPr>
          <w:rFonts w:ascii="Times New Roman" w:hAnsi="Times New Roman" w:cs="Times New Roman"/>
          <w:color w:val="000000" w:themeColor="text1"/>
        </w:rPr>
        <w:t>you own the rights to your creation by default.</w:t>
      </w:r>
    </w:p>
    <w:p w14:paraId="33C4A172" w14:textId="6113F28B" w:rsidR="00B05BDC" w:rsidRPr="00CC65CE" w:rsidRDefault="00CC65CE" w:rsidP="00CC6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Registe</w:t>
      </w:r>
      <w:r w:rsidRPr="00CC65CE">
        <w:rPr>
          <w:rFonts w:ascii="Times New Roman" w:hAnsi="Times New Roman" w:cs="Times New Roman"/>
          <w:color w:val="000000" w:themeColor="text1"/>
        </w:rPr>
        <w:t>ring your copyright with the government can help in legal disputes.</w:t>
      </w:r>
    </w:p>
    <w:p w14:paraId="1972570D" w14:textId="18B91427" w:rsidR="00B05BDC" w:rsidRPr="00CC65CE" w:rsidRDefault="00CC65CE" w:rsidP="00CC6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If your project is a group effort, every team member co-owns the copyright.</w:t>
      </w:r>
    </w:p>
    <w:p w14:paraId="52824FE2" w14:textId="04F5E0EF" w:rsidR="00B05BDC" w:rsidRPr="00CC65CE" w:rsidRDefault="00CC65CE" w:rsidP="00CC65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If your work was paid for by an employer or the university, it might be considered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work-for-hire</w:t>
      </w:r>
      <w:r w:rsidRPr="00CC65CE">
        <w:rPr>
          <w:rFonts w:ascii="Times New Roman" w:hAnsi="Times New Roman" w:cs="Times New Roman"/>
          <w:color w:val="000000" w:themeColor="text1"/>
        </w:rPr>
        <w:t>.</w:t>
      </w:r>
    </w:p>
    <w:p w14:paraId="6C3F79D9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2. Cho</w:t>
      </w:r>
      <w:r w:rsidRPr="00CC65CE">
        <w:rPr>
          <w:rFonts w:ascii="Times New Roman" w:hAnsi="Times New Roman" w:cs="Times New Roman"/>
          <w:color w:val="000000" w:themeColor="text1"/>
        </w:rPr>
        <w:t>osing a License</w:t>
      </w:r>
    </w:p>
    <w:p w14:paraId="5A32777C" w14:textId="64F5B102" w:rsidR="00B05BDC" w:rsidRPr="00CC65CE" w:rsidRDefault="00CC65CE" w:rsidP="00CC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Decide how much freedom you want to grant users of your software.</w:t>
      </w:r>
    </w:p>
    <w:p w14:paraId="5D1EC169" w14:textId="335B497F" w:rsidR="00B05BDC" w:rsidRPr="00CC65CE" w:rsidRDefault="00CC65CE" w:rsidP="00CC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Understand the difference between proprietary, open-source, and public domain licenses.</w:t>
      </w:r>
    </w:p>
    <w:p w14:paraId="7FEED286" w14:textId="074CA8B1" w:rsidR="00B05BDC" w:rsidRPr="00CC65CE" w:rsidRDefault="00CC65CE" w:rsidP="00CC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Consider the libraries you are using </w:t>
      </w:r>
      <w:r w:rsidRPr="00CC65CE">
        <w:rPr>
          <w:rFonts w:ascii="Times New Roman" w:hAnsi="Times New Roman" w:cs="Times New Roman"/>
          <w:color w:val="000000" w:themeColor="text1"/>
        </w:rPr>
        <w:t>some licenses require you to use the sam</w:t>
      </w:r>
      <w:r w:rsidRPr="00CC65CE">
        <w:rPr>
          <w:rFonts w:ascii="Times New Roman" w:hAnsi="Times New Roman" w:cs="Times New Roman"/>
          <w:color w:val="000000" w:themeColor="text1"/>
        </w:rPr>
        <w:t>e license in your project.</w:t>
      </w:r>
    </w:p>
    <w:p w14:paraId="080F68C7" w14:textId="4A3B399F" w:rsidR="00B05BDC" w:rsidRPr="00CC65CE" w:rsidRDefault="00CC65CE" w:rsidP="00CC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Use GitHub's licensing tools or ChooseALicense.com to select the best fit.</w:t>
      </w:r>
    </w:p>
    <w:p w14:paraId="523344C7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3. Proprietary vs. Open-Source Licensing</w:t>
      </w:r>
    </w:p>
    <w:p w14:paraId="13E25FC3" w14:textId="3B9090E3" w:rsidR="00B05BDC" w:rsidRPr="00CC65CE" w:rsidRDefault="00CC65CE" w:rsidP="00CC65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Proprietary licenses prevent users from inspecting, modifying, or sharing your code.</w:t>
      </w:r>
    </w:p>
    <w:p w14:paraId="6E806AAB" w14:textId="78B043FB" w:rsidR="00B05BDC" w:rsidRPr="00CC65CE" w:rsidRDefault="00CC65CE" w:rsidP="00CC65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Open-source license</w:t>
      </w:r>
      <w:r w:rsidRPr="00CC65CE">
        <w:rPr>
          <w:rFonts w:ascii="Times New Roman" w:hAnsi="Times New Roman" w:cs="Times New Roman"/>
          <w:color w:val="000000" w:themeColor="text1"/>
        </w:rPr>
        <w:t>s allow modification and distribution but may have conditions.</w:t>
      </w:r>
    </w:p>
    <w:p w14:paraId="4F89101D" w14:textId="223108EC" w:rsidR="00B05BDC" w:rsidRPr="00CC65CE" w:rsidRDefault="00CC65CE" w:rsidP="00CC65C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Free software (FOSS)</w:t>
      </w:r>
      <w:r w:rsidRPr="00CC65CE">
        <w:rPr>
          <w:rFonts w:ascii="Times New Roman" w:hAnsi="Times New Roman" w:cs="Times New Roman"/>
          <w:color w:val="000000" w:themeColor="text1"/>
        </w:rPr>
        <w:t xml:space="preserve"> must grant four freedoms: running, studying, modifying, and sharing software.</w:t>
      </w:r>
    </w:p>
    <w:p w14:paraId="583C1B40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4. Common Open-Source Licenses</w:t>
      </w:r>
    </w:p>
    <w:p w14:paraId="14EE439D" w14:textId="20274383" w:rsidR="00B05BDC" w:rsidRPr="00CC65CE" w:rsidRDefault="00CC65CE" w:rsidP="00CC65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MIT License</w:t>
      </w:r>
      <w:r w:rsidRPr="00CC65CE">
        <w:rPr>
          <w:rFonts w:ascii="Times New Roman" w:hAnsi="Times New Roman" w:cs="Times New Roman"/>
          <w:color w:val="000000" w:themeColor="text1"/>
        </w:rPr>
        <w:t>:</w:t>
      </w:r>
      <w:r w:rsidRPr="00CC65CE">
        <w:rPr>
          <w:rFonts w:ascii="Times New Roman" w:hAnsi="Times New Roman" w:cs="Times New Roman"/>
          <w:color w:val="000000" w:themeColor="text1"/>
        </w:rPr>
        <w:t xml:space="preserve"> A permissive license with minimal restri</w:t>
      </w:r>
      <w:r w:rsidRPr="00CC65CE">
        <w:rPr>
          <w:rFonts w:ascii="Times New Roman" w:hAnsi="Times New Roman" w:cs="Times New Roman"/>
          <w:color w:val="000000" w:themeColor="text1"/>
        </w:rPr>
        <w:t>ctions.</w:t>
      </w:r>
    </w:p>
    <w:p w14:paraId="13A49DF4" w14:textId="31D66487" w:rsidR="00B05BDC" w:rsidRPr="00CC65CE" w:rsidRDefault="00CC65CE" w:rsidP="00CC65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GNU General Public License (GPL)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CC65CE">
        <w:rPr>
          <w:rFonts w:ascii="Times New Roman" w:hAnsi="Times New Roman" w:cs="Times New Roman"/>
          <w:color w:val="000000" w:themeColor="text1"/>
        </w:rPr>
        <w:t xml:space="preserve"> Requires any modifications to be shared under the same license.</w:t>
      </w:r>
    </w:p>
    <w:p w14:paraId="2D4C4ACC" w14:textId="484D6313" w:rsidR="00B05BDC" w:rsidRPr="00CC65CE" w:rsidRDefault="00CC65CE" w:rsidP="00CC65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Apache License</w:t>
      </w:r>
      <w:r w:rsidRPr="00CC65CE">
        <w:rPr>
          <w:rFonts w:ascii="Times New Roman" w:hAnsi="Times New Roman" w:cs="Times New Roman"/>
          <w:color w:val="000000" w:themeColor="text1"/>
        </w:rPr>
        <w:t>: Similar to MIT but includes an explicit grant of patent rights.</w:t>
      </w:r>
    </w:p>
    <w:p w14:paraId="62DE2D94" w14:textId="0A325E89" w:rsidR="00B05BDC" w:rsidRPr="00CC65CE" w:rsidRDefault="00CC65CE" w:rsidP="00CC65C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Creative Commons CC0 1.0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CC65CE">
        <w:rPr>
          <w:rFonts w:ascii="Times New Roman" w:hAnsi="Times New Roman" w:cs="Times New Roman"/>
          <w:color w:val="000000" w:themeColor="text1"/>
        </w:rPr>
        <w:t xml:space="preserve"> Public domain dedicatio</w:t>
      </w:r>
      <w:r w:rsidRPr="00CC65CE">
        <w:rPr>
          <w:rFonts w:ascii="Times New Roman" w:hAnsi="Times New Roman" w:cs="Times New Roman"/>
          <w:color w:val="000000" w:themeColor="text1"/>
        </w:rPr>
        <w:t>n, allowing unrestricted use.</w:t>
      </w:r>
    </w:p>
    <w:p w14:paraId="00876CD2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5. Applying a License to Your Project</w:t>
      </w:r>
    </w:p>
    <w:p w14:paraId="666676E6" w14:textId="0005325C" w:rsidR="00B05BDC" w:rsidRPr="00CC65CE" w:rsidRDefault="00CC65CE" w:rsidP="00CC65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Select a license that aligns with your project's goals and constraints.</w:t>
      </w:r>
    </w:p>
    <w:p w14:paraId="03EC41C2" w14:textId="0F77688C" w:rsidR="00B05BDC" w:rsidRPr="00CC65CE" w:rsidRDefault="00CC65CE" w:rsidP="00CC65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Add a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LICENSE</w:t>
      </w:r>
      <w:r w:rsidRPr="00CC65CE">
        <w:rPr>
          <w:rFonts w:ascii="Times New Roman" w:hAnsi="Times New Roman" w:cs="Times New Roman"/>
          <w:color w:val="000000" w:themeColor="text1"/>
        </w:rPr>
        <w:t xml:space="preserve"> file to your project repository.</w:t>
      </w:r>
    </w:p>
    <w:p w14:paraId="19A35325" w14:textId="720577B3" w:rsidR="00B05BDC" w:rsidRPr="00CC65CE" w:rsidRDefault="00CC65CE" w:rsidP="00CC65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Clearly state the license in your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README</w:t>
      </w:r>
      <w:r w:rsidRPr="00CC65CE">
        <w:rPr>
          <w:rFonts w:ascii="Times New Roman" w:hAnsi="Times New Roman" w:cs="Times New Roman"/>
          <w:color w:val="000000" w:themeColor="text1"/>
        </w:rPr>
        <w:t>.md</w:t>
      </w:r>
      <w:r w:rsidRPr="00CC65CE">
        <w:rPr>
          <w:rFonts w:ascii="Times New Roman" w:hAnsi="Times New Roman" w:cs="Times New Roman"/>
          <w:color w:val="000000" w:themeColor="text1"/>
        </w:rPr>
        <w:t xml:space="preserve"> file.</w:t>
      </w:r>
    </w:p>
    <w:p w14:paraId="29B9779A" w14:textId="28FC5BFF" w:rsidR="00B05BDC" w:rsidRPr="00CC65CE" w:rsidRDefault="00CC65CE" w:rsidP="00CC65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Ens</w:t>
      </w:r>
      <w:r w:rsidRPr="00CC65CE">
        <w:rPr>
          <w:rFonts w:ascii="Times New Roman" w:hAnsi="Times New Roman" w:cs="Times New Roman"/>
          <w:color w:val="000000" w:themeColor="text1"/>
        </w:rPr>
        <w:t>ure all third-party libraries and assets comply with the selected license.</w:t>
      </w:r>
    </w:p>
    <w:p w14:paraId="4B2E1B86" w14:textId="77777777" w:rsidR="00B05BDC" w:rsidRPr="00CC65CE" w:rsidRDefault="00CC65CE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lastRenderedPageBreak/>
        <w:t>Assignment</w:t>
      </w:r>
    </w:p>
    <w:p w14:paraId="42E2AF95" w14:textId="7C018E12" w:rsidR="00B05BDC" w:rsidRPr="00CC65CE" w:rsidRDefault="00CC65CE">
      <w:p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CC65CE">
        <w:rPr>
          <w:rFonts w:ascii="Times New Roman" w:hAnsi="Times New Roman" w:cs="Times New Roman"/>
          <w:color w:val="000000" w:themeColor="text1"/>
        </w:rPr>
        <w:t>:</w:t>
      </w:r>
      <w:r w:rsidRPr="00CC65CE">
        <w:rPr>
          <w:rFonts w:ascii="Times New Roman" w:hAnsi="Times New Roman" w:cs="Times New Roman"/>
          <w:color w:val="000000" w:themeColor="text1"/>
        </w:rPr>
        <w:t xml:space="preserve"> Select and apply a software license to a project while ensuring compliance with licensing principles.</w:t>
      </w:r>
    </w:p>
    <w:p w14:paraId="0D76C10C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Task 1: Copyright Considerations</w:t>
      </w:r>
    </w:p>
    <w:p w14:paraId="1FD89BA3" w14:textId="5BDBB526" w:rsidR="00B05BDC" w:rsidRPr="00CC65CE" w:rsidRDefault="00CC65CE" w:rsidP="00CC65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In your own </w:t>
      </w:r>
      <w:r w:rsidRPr="00CC65CE">
        <w:rPr>
          <w:rFonts w:ascii="Times New Roman" w:hAnsi="Times New Roman" w:cs="Times New Roman"/>
          <w:color w:val="000000" w:themeColor="text1"/>
        </w:rPr>
        <w:t>words, describe what copyright means for your project.</w:t>
      </w:r>
    </w:p>
    <w:p w14:paraId="53D7917B" w14:textId="04E10CD1" w:rsidR="00B05BDC" w:rsidRPr="00CC65CE" w:rsidRDefault="00CC65CE" w:rsidP="00CC65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Determine whether your project falls under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work-for-hire</w:t>
      </w:r>
      <w:r w:rsidRPr="00CC65CE">
        <w:rPr>
          <w:rFonts w:ascii="Times New Roman" w:hAnsi="Times New Roman" w:cs="Times New Roman"/>
          <w:color w:val="000000" w:themeColor="text1"/>
        </w:rPr>
        <w:t xml:space="preserve"> regulations.</w:t>
      </w:r>
    </w:p>
    <w:p w14:paraId="0FF510A6" w14:textId="18D1B968" w:rsidR="00B05BDC" w:rsidRPr="00CC65CE" w:rsidRDefault="00CC65CE" w:rsidP="00CC65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If working in a team, draft a brief agreement on how copyright is shared.</w:t>
      </w:r>
    </w:p>
    <w:p w14:paraId="478C7889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Task 2: Choosing a License</w:t>
      </w:r>
    </w:p>
    <w:p w14:paraId="72F8FD81" w14:textId="64B3FD49" w:rsidR="00B05BDC" w:rsidRPr="00CC65CE" w:rsidRDefault="00CC65CE" w:rsidP="00CC65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Research and choose</w:t>
      </w:r>
      <w:r w:rsidRPr="00CC65CE">
        <w:rPr>
          <w:rFonts w:ascii="Times New Roman" w:hAnsi="Times New Roman" w:cs="Times New Roman"/>
          <w:color w:val="000000" w:themeColor="text1"/>
        </w:rPr>
        <w:t xml:space="preserve"> a license that best fits your project.</w:t>
      </w:r>
    </w:p>
    <w:p w14:paraId="5522209E" w14:textId="3E6C3799" w:rsidR="00B05BDC" w:rsidRPr="00CC65CE" w:rsidRDefault="00CC65CE" w:rsidP="00CC65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Justify your choice in 2-3 sentences.</w:t>
      </w:r>
    </w:p>
    <w:p w14:paraId="194A36D3" w14:textId="624C856D" w:rsidR="00B05BDC" w:rsidRPr="00CC65CE" w:rsidRDefault="00CC65CE" w:rsidP="00CC65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List any third-party libraries or assets used and their respective licenses.</w:t>
      </w:r>
    </w:p>
    <w:p w14:paraId="4F2605EE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Task 3: Applying a License</w:t>
      </w:r>
    </w:p>
    <w:p w14:paraId="00BE6E08" w14:textId="792C4854" w:rsidR="00B05BDC" w:rsidRPr="00CC65CE" w:rsidRDefault="00CC65CE" w:rsidP="00CC65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Create a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LICENSE</w:t>
      </w:r>
      <w:r w:rsidRPr="00CC65CE">
        <w:rPr>
          <w:rFonts w:ascii="Times New Roman" w:hAnsi="Times New Roman" w:cs="Times New Roman"/>
          <w:color w:val="000000" w:themeColor="text1"/>
        </w:rPr>
        <w:t xml:space="preserve"> file in your project and insert the chosen lic</w:t>
      </w:r>
      <w:r w:rsidRPr="00CC65CE">
        <w:rPr>
          <w:rFonts w:ascii="Times New Roman" w:hAnsi="Times New Roman" w:cs="Times New Roman"/>
          <w:color w:val="000000" w:themeColor="text1"/>
        </w:rPr>
        <w:t>ense text.</w:t>
      </w:r>
    </w:p>
    <w:p w14:paraId="248FD1F8" w14:textId="037564A6" w:rsidR="00B05BDC" w:rsidRPr="00CC65CE" w:rsidRDefault="00CC65CE" w:rsidP="00CC65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Add a section in your </w:t>
      </w:r>
      <w:r w:rsidRPr="00CC65CE">
        <w:rPr>
          <w:rFonts w:ascii="Times New Roman" w:hAnsi="Times New Roman" w:cs="Times New Roman"/>
          <w:b/>
          <w:bCs/>
          <w:color w:val="000000" w:themeColor="text1"/>
        </w:rPr>
        <w:t>README.md</w:t>
      </w:r>
      <w:r w:rsidRPr="00CC65CE">
        <w:rPr>
          <w:rFonts w:ascii="Times New Roman" w:hAnsi="Times New Roman" w:cs="Times New Roman"/>
          <w:color w:val="000000" w:themeColor="text1"/>
        </w:rPr>
        <w:t xml:space="preserve"> </w:t>
      </w:r>
      <w:r w:rsidRPr="00CC65CE">
        <w:rPr>
          <w:rFonts w:ascii="Times New Roman" w:hAnsi="Times New Roman" w:cs="Times New Roman"/>
          <w:color w:val="000000" w:themeColor="text1"/>
        </w:rPr>
        <w:t>file stating the license and a brief explanation of user rights.</w:t>
      </w:r>
    </w:p>
    <w:p w14:paraId="3C76DF40" w14:textId="39B01185" w:rsidR="00B05BDC" w:rsidRPr="00CC65CE" w:rsidRDefault="00CC65CE" w:rsidP="00CC65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Push the changes to your GitHub repository.</w:t>
      </w:r>
    </w:p>
    <w:p w14:paraId="375F7C85" w14:textId="77777777" w:rsidR="00B05BDC" w:rsidRPr="00CC65CE" w:rsidRDefault="00CC65C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Task 4: Reflection Questions</w:t>
      </w:r>
    </w:p>
    <w:p w14:paraId="6538C970" w14:textId="6FD34C41" w:rsidR="00B05BDC" w:rsidRPr="00CC65CE" w:rsidRDefault="00CC65CE" w:rsidP="00CC65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Why is licensing important in software development?</w:t>
      </w:r>
    </w:p>
    <w:p w14:paraId="4E94C6B2" w14:textId="0ED67E6F" w:rsidR="00B05BDC" w:rsidRPr="00CC65CE" w:rsidRDefault="00CC65CE" w:rsidP="00CC65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 xml:space="preserve">How does </w:t>
      </w:r>
      <w:r w:rsidRPr="00CC65CE">
        <w:rPr>
          <w:rFonts w:ascii="Times New Roman" w:hAnsi="Times New Roman" w:cs="Times New Roman"/>
          <w:color w:val="000000" w:themeColor="text1"/>
        </w:rPr>
        <w:t>an open-source license differ from a proprietary one?</w:t>
      </w:r>
    </w:p>
    <w:p w14:paraId="3C9781EA" w14:textId="729A5AF8" w:rsidR="00B05BDC" w:rsidRPr="00CC65CE" w:rsidRDefault="00CC65CE" w:rsidP="00CC65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What challenges might arise from co-ownership of a project’s copyright?</w:t>
      </w:r>
    </w:p>
    <w:p w14:paraId="1B5FD363" w14:textId="509A05B6" w:rsidR="00B05BDC" w:rsidRPr="00CC65CE" w:rsidRDefault="00CC65CE" w:rsidP="00CC65C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CC65CE">
        <w:rPr>
          <w:rFonts w:ascii="Times New Roman" w:hAnsi="Times New Roman" w:cs="Times New Roman"/>
          <w:color w:val="000000" w:themeColor="text1"/>
        </w:rPr>
        <w:t>How can licensing affect your ability to commercialize a software project?</w:t>
      </w:r>
    </w:p>
    <w:sectPr w:rsidR="00B05BDC" w:rsidRPr="00CC6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077A8"/>
    <w:multiLevelType w:val="hybridMultilevel"/>
    <w:tmpl w:val="4E72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87A02"/>
    <w:multiLevelType w:val="hybridMultilevel"/>
    <w:tmpl w:val="C66C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12F0"/>
    <w:multiLevelType w:val="hybridMultilevel"/>
    <w:tmpl w:val="428A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14FEF"/>
    <w:multiLevelType w:val="hybridMultilevel"/>
    <w:tmpl w:val="2ABC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85ACE"/>
    <w:multiLevelType w:val="hybridMultilevel"/>
    <w:tmpl w:val="C1D6E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05685"/>
    <w:multiLevelType w:val="hybridMultilevel"/>
    <w:tmpl w:val="D148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57A4B"/>
    <w:multiLevelType w:val="hybridMultilevel"/>
    <w:tmpl w:val="71C2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B5803"/>
    <w:multiLevelType w:val="hybridMultilevel"/>
    <w:tmpl w:val="658C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F4D78"/>
    <w:multiLevelType w:val="hybridMultilevel"/>
    <w:tmpl w:val="1F0A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F1C2E"/>
    <w:multiLevelType w:val="hybridMultilevel"/>
    <w:tmpl w:val="96CC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25B40"/>
    <w:multiLevelType w:val="hybridMultilevel"/>
    <w:tmpl w:val="719A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41C69"/>
    <w:multiLevelType w:val="hybridMultilevel"/>
    <w:tmpl w:val="5060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345B9"/>
    <w:multiLevelType w:val="hybridMultilevel"/>
    <w:tmpl w:val="920E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80A34"/>
    <w:multiLevelType w:val="hybridMultilevel"/>
    <w:tmpl w:val="16BC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23CF0"/>
    <w:multiLevelType w:val="hybridMultilevel"/>
    <w:tmpl w:val="E982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83675"/>
    <w:multiLevelType w:val="hybridMultilevel"/>
    <w:tmpl w:val="83B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64D87"/>
    <w:multiLevelType w:val="hybridMultilevel"/>
    <w:tmpl w:val="1802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354A2"/>
    <w:multiLevelType w:val="hybridMultilevel"/>
    <w:tmpl w:val="3398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23"/>
  </w:num>
  <w:num w:numId="15">
    <w:abstractNumId w:val="19"/>
  </w:num>
  <w:num w:numId="16">
    <w:abstractNumId w:val="26"/>
  </w:num>
  <w:num w:numId="17">
    <w:abstractNumId w:val="15"/>
  </w:num>
  <w:num w:numId="18">
    <w:abstractNumId w:val="13"/>
  </w:num>
  <w:num w:numId="19">
    <w:abstractNumId w:val="22"/>
  </w:num>
  <w:num w:numId="20">
    <w:abstractNumId w:val="9"/>
  </w:num>
  <w:num w:numId="21">
    <w:abstractNumId w:val="11"/>
  </w:num>
  <w:num w:numId="22">
    <w:abstractNumId w:val="25"/>
  </w:num>
  <w:num w:numId="23">
    <w:abstractNumId w:val="24"/>
  </w:num>
  <w:num w:numId="24">
    <w:abstractNumId w:val="10"/>
  </w:num>
  <w:num w:numId="25">
    <w:abstractNumId w:val="17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05BDC"/>
    <w:rsid w:val="00B47730"/>
    <w:rsid w:val="00CB0664"/>
    <w:rsid w:val="00CC65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65E6A"/>
  <w14:defaultImageDpi w14:val="300"/>
  <w15:docId w15:val="{DFB368F7-0BC4-4033-9EB2-42723A7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Ladelle Diekhoff</dc:creator>
  <cp:keywords/>
  <dc:description>generated by python-docx</dc:description>
  <cp:lastModifiedBy>Diekhoff, Ladelle</cp:lastModifiedBy>
  <cp:revision>2</cp:revision>
  <dcterms:created xsi:type="dcterms:W3CDTF">2025-02-11T00:57:00Z</dcterms:created>
  <dcterms:modified xsi:type="dcterms:W3CDTF">2025-02-11T00:57:00Z</dcterms:modified>
  <cp:category/>
</cp:coreProperties>
</file>